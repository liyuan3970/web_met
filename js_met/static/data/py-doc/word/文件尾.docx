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center"/>
      </w:pPr>
      <w:r>
        <w:drawing>
          <wp:inline distT="0" distB="0" distL="114300" distR="114300">
            <wp:extent cx="1371600" cy="1359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drawing>
          <wp:inline distT="0" distB="0" distL="114300" distR="114300">
            <wp:extent cx="1371600" cy="13595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drawing>
          <wp:inline distT="0" distB="0" distL="114300" distR="114300">
            <wp:extent cx="1371600" cy="13595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</w:pPr>
      <w:r>
        <w:rPr>
          <w:rFonts w:ascii="宋体" w:hAnsi="宋体" w:eastAsia="宋体"/>
          <w:color w:val="000000"/>
          <w:sz w:val="28"/>
        </w:rPr>
        <w:t xml:space="preserve">微信宣传       </w:t>
      </w:r>
      <w:r>
        <w:rPr>
          <w:rFonts w:ascii="宋体" w:hAnsi="宋体" w:eastAsia="宋体"/>
          <w:color w:val="000000"/>
          <w:sz w:val="28"/>
        </w:rPr>
        <w:fldChar w:fldCharType="begin"/>
      </w:r>
      <w:r>
        <w:rPr>
          <w:rFonts w:ascii="宋体" w:hAnsi="宋体" w:eastAsia="宋体"/>
          <w:color w:val="000000"/>
          <w:sz w:val="28"/>
        </w:rPr>
        <w:instrText xml:space="preserve"> HYPERLINK "http://www.baidu.com" </w:instrText>
      </w:r>
      <w:r>
        <w:rPr>
          <w:rFonts w:ascii="宋体" w:hAnsi="宋体" w:eastAsia="宋体"/>
          <w:color w:val="000000"/>
          <w:sz w:val="28"/>
        </w:rPr>
        <w:fldChar w:fldCharType="separate"/>
      </w:r>
      <w:r>
        <w:rPr>
          <w:rStyle w:val="134"/>
          <w:rFonts w:ascii="宋体" w:hAnsi="宋体" w:eastAsia="宋体"/>
          <w:color w:val="000000"/>
          <w:sz w:val="28"/>
        </w:rPr>
        <w:t>气象台</w:t>
      </w:r>
      <w:bookmarkStart w:id="0" w:name="_GoBack"/>
      <w:bookmarkEnd w:id="0"/>
      <w:r>
        <w:rPr>
          <w:rStyle w:val="134"/>
          <w:rFonts w:ascii="宋体" w:hAnsi="宋体" w:eastAsia="宋体"/>
          <w:color w:val="000000"/>
          <w:sz w:val="28"/>
        </w:rPr>
        <w:t xml:space="preserve">宣传 </w:t>
      </w:r>
      <w:r>
        <w:rPr>
          <w:rFonts w:ascii="宋体" w:hAnsi="宋体" w:eastAsia="宋体"/>
          <w:color w:val="000000"/>
          <w:sz w:val="28"/>
        </w:rPr>
        <w:fldChar w:fldCharType="end"/>
      </w:r>
      <w:r>
        <w:rPr>
          <w:rFonts w:ascii="宋体" w:hAnsi="宋体" w:eastAsia="宋体"/>
          <w:color w:val="000000"/>
          <w:sz w:val="28"/>
        </w:rPr>
        <w:t xml:space="preserve">      浙政钉宣传</w:t>
      </w:r>
    </w:p>
    <w:p>
      <w:r>
        <w:drawing>
          <wp:inline distT="0" distB="0" distL="114300" distR="114300">
            <wp:extent cx="5391150" cy="1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ind w:firstLine="0"/>
        <w:jc w:val="left"/>
      </w:pPr>
      <w:r>
        <w:rPr>
          <w:rFonts w:ascii="仿宋_GB2312" w:hAnsi="仿宋_GB2312" w:eastAsia="仿宋_GB2312"/>
          <w:color w:val="000000"/>
          <w:sz w:val="25"/>
        </w:rPr>
        <w:t>呈:宋伟2、李渊、小王、张三</w:t>
      </w:r>
    </w:p>
    <w:p>
      <w:pPr>
        <w:spacing w:before="0" w:after="0"/>
        <w:ind w:firstLine="0"/>
        <w:jc w:val="left"/>
      </w:pPr>
      <w:r>
        <w:rPr>
          <w:rFonts w:ascii="仿宋_GB2312" w:hAnsi="仿宋_GB2312" w:eastAsia="仿宋_GB2312"/>
          <w:color w:val="000000"/>
          <w:sz w:val="25"/>
        </w:rPr>
        <w:t>送:气象台、玉环市气象局、水利局、气象台、玉环市气象局、水利局、气象台、玉环市气象局、水利局、玉环市气象局、水利局、气象台、玉环市气象局、水利局、玉环市气象局、水利局、气象台、玉环市气象局、水利局、玉环市气象局、水利局、气象台、玉环市气象局、水利局</w:t>
      </w:r>
    </w:p>
    <w:p>
      <w:pPr>
        <w:spacing w:before="0" w:after="0"/>
        <w:ind w:firstLine="0"/>
        <w:jc w:val="left"/>
      </w:pPr>
      <w:r>
        <w:rPr>
          <w:rFonts w:ascii="仿宋_GB2312" w:hAnsi="仿宋_GB2312" w:eastAsia="仿宋_GB2312"/>
          <w:color w:val="000000"/>
          <w:sz w:val="25"/>
        </w:rPr>
        <w:t>发:气象台、玉环市气象局、水利局、玉环市气象局、水利局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FD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6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FollowedHyperlink"/>
    <w:basedOn w:val="132"/>
    <w:semiHidden/>
    <w:unhideWhenUsed/>
    <w:uiPriority w:val="99"/>
    <w:rPr>
      <w:color w:val="800080"/>
      <w:u w:val="single"/>
    </w:rPr>
  </w:style>
  <w:style w:type="character" w:styleId="135">
    <w:name w:val="Emphasis"/>
    <w:basedOn w:val="132"/>
    <w:qFormat/>
    <w:uiPriority w:val="20"/>
    <w:rPr>
      <w:i/>
      <w:iCs/>
    </w:rPr>
  </w:style>
  <w:style w:type="character" w:styleId="136">
    <w:name w:val="Hyperlink"/>
    <w:basedOn w:val="132"/>
    <w:semiHidden/>
    <w:unhideWhenUsed/>
    <w:uiPriority w:val="99"/>
    <w:rPr>
      <w:color w:val="0000FF"/>
      <w:u w:val="single"/>
    </w:rPr>
  </w:style>
  <w:style w:type="character" w:customStyle="1" w:styleId="137">
    <w:name w:val="Header Char"/>
    <w:basedOn w:val="132"/>
    <w:link w:val="25"/>
    <w:uiPriority w:val="99"/>
  </w:style>
  <w:style w:type="character" w:customStyle="1" w:styleId="138">
    <w:name w:val="Footer Char"/>
    <w:basedOn w:val="132"/>
    <w:link w:val="24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32"/>
    <w:link w:val="19"/>
    <w:uiPriority w:val="99"/>
  </w:style>
  <w:style w:type="character" w:customStyle="1" w:styleId="147">
    <w:name w:val="Body Text 2 Char"/>
    <w:basedOn w:val="132"/>
    <w:link w:val="28"/>
    <w:uiPriority w:val="99"/>
  </w:style>
  <w:style w:type="character" w:customStyle="1" w:styleId="148">
    <w:name w:val="Body Text 3 Char"/>
    <w:basedOn w:val="132"/>
    <w:link w:val="17"/>
    <w:uiPriority w:val="99"/>
    <w:rPr>
      <w:sz w:val="16"/>
      <w:szCs w:val="16"/>
    </w:rPr>
  </w:style>
  <w:style w:type="character" w:customStyle="1" w:styleId="149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32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32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李渊</cp:lastModifiedBy>
  <dcterms:modified xsi:type="dcterms:W3CDTF">2022-05-18T11:20:16Z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DDD47F6BACFA4CD58A18977026A0E02A</vt:lpwstr>
  </property>
</Properties>
</file>