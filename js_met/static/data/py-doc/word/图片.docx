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</w:pPr>
      <w:r>
        <w:drawing>
          <wp:inline distT="0" distB="0" distL="114300" distR="114300">
            <wp:extent cx="2468880" cy="213804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8880" cy="2138045"/>
            <wp:effectExtent l="0" t="0" r="762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</w:pPr>
      <w:r>
        <w:drawing>
          <wp:inline distT="0" distB="0" distL="114300" distR="114300">
            <wp:extent cx="2468880" cy="2138045"/>
            <wp:effectExtent l="0" t="0" r="762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8880" cy="2138045"/>
            <wp:effectExtent l="0" t="0" r="762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3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</w:pPr>
      <w:r>
        <w:rPr>
          <w:rFonts w:ascii="楷体" w:hAnsi="楷体" w:eastAsia="楷体"/>
          <w:color w:val="000000"/>
          <w:sz w:val="25"/>
        </w:rPr>
        <w:t>图1:  台州市气象台1图2:  台州市气象台2图3:  台州市气象台3图4:  台州市气</w:t>
      </w:r>
      <w:bookmarkStart w:id="0" w:name="_GoBack"/>
      <w:bookmarkEnd w:id="0"/>
      <w:r>
        <w:rPr>
          <w:rFonts w:ascii="楷体" w:hAnsi="楷体" w:eastAsia="楷体"/>
          <w:color w:val="000000"/>
          <w:sz w:val="25"/>
        </w:rPr>
        <w:t>象台4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FB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李渊</cp:lastModifiedBy>
  <dcterms:modified xsi:type="dcterms:W3CDTF">2022-05-16T14:03:07Z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82E4DB6B42F84502A6B55D5C6C5BE249</vt:lpwstr>
  </property>
</Properties>
</file>