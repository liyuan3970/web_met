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before="0"/>
        <w:jc w:val="center"/>
      </w:pPr>
      <w:r>
        <w:rPr>
          <w:rFonts w:ascii="宋体" w:hAnsi="宋体" w:eastAsia="宋体"/>
          <w:color w:val="FF0000"/>
          <w:sz w:val="96"/>
        </w:rPr>
        <w:t>一周天气预测</w:t>
      </w:r>
    </w:p>
    <w:p>
      <w:pPr>
        <w:spacing w:before="0" w:after="0"/>
        <w:jc w:val="center"/>
      </w:pPr>
      <w:r>
        <w:rPr>
          <w:rFonts w:ascii="宋体" w:hAnsi="宋体" w:eastAsia="宋体"/>
          <w:color w:val="000000"/>
          <w:sz w:val="28"/>
        </w:rPr>
        <w:t>第15期(2022)</w:t>
      </w:r>
    </w:p>
    <w:p>
      <w:pPr>
        <w:spacing w:before="0" w:after="0"/>
        <w:jc w:val="right"/>
      </w:pPr>
      <w:r>
        <w:rPr>
          <w:rFonts w:ascii="宋体" w:hAnsi="宋体" w:eastAsia="宋体"/>
          <w:color w:val="000000"/>
          <w:sz w:val="28"/>
        </w:rPr>
        <w:t xml:space="preserve">撰稿人：翁之梅  </w:t>
      </w:r>
    </w:p>
    <w:p>
      <w:pPr>
        <w:spacing w:before="0" w:after="0"/>
        <w:jc w:val="left"/>
      </w:pPr>
      <w:r>
        <w:rPr>
          <w:rFonts w:ascii="宋体" w:hAnsi="宋体" w:eastAsia="宋体"/>
          <w:color w:val="000000"/>
          <w:sz w:val="28"/>
        </w:rPr>
        <w:t>2022年3月01日19时    台州市气象台           签发人:高丽</w:t>
      </w:r>
    </w:p>
    <w:p>
      <w:r>
        <w:drawing>
          <wp:inline distT="0" distB="0" distL="114300" distR="114300">
            <wp:extent cx="5391150" cy="19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300" w:after="300"/>
        <w:jc w:val="center"/>
      </w:pPr>
      <w:r>
        <w:rPr>
          <w:rFonts w:ascii="宋体" w:hAnsi="宋体" w:eastAsia="宋体"/>
          <w:color w:val="000000"/>
          <w:sz w:val="36"/>
        </w:rPr>
        <w:t>本周后期强冷空气影响，全市有严重冰冻</w:t>
      </w:r>
    </w:p>
    <w:p>
      <w:pPr>
        <w:pStyle w:val="3"/>
        <w:spacing w:before="300" w:after="300"/>
        <w:jc w:val="left"/>
      </w:pPr>
      <w:r>
        <w:rPr>
          <w:rFonts w:ascii="宋体" w:hAnsi="宋体" w:eastAsia="宋体"/>
          <w:color w:val="000000"/>
          <w:sz w:val="32"/>
        </w:rPr>
        <w:t>短信内容</w:t>
      </w:r>
    </w:p>
    <w:p>
      <w:pPr>
        <w:spacing w:before="300" w:after="300" w:line="360" w:lineRule="auto"/>
        <w:ind w:firstLine="432"/>
        <w:jc w:val="left"/>
      </w:pPr>
      <w:r>
        <w:rPr>
          <w:rFonts w:ascii="仿宋_GB2312" w:hAnsi="仿宋_GB2312" w:eastAsia="仿宋_GB2312"/>
          <w:color w:val="000000"/>
          <w:sz w:val="28"/>
        </w:rPr>
        <w:t>本周前期天气阴沉，周后期强冷空气影响转晴冷天气，全市有严重冰冻。今天、明天阴有分散性小雨，最高气温12～14度；后天多云到阴，夜里～周四受强冷空气影响有明显降温、大风和弱雨雪过程，预计日平均气温过程降温幅度可达8～10度，后天夜里部分地区有小雨夹雪或雪，山区有小雪；周五～周日天气晴冷，其中周五、周六早晨北部地区降至零下6～零下8度，山区零下9～零下12度，其它地区零下4～零下6度，全市有严重冰冻，须注意防寒保暖。另外，周二沿海风力8～9级，周三夜里～周四沿海和内陆分别有8～10级和6～8级偏北大风。</w:t>
      </w:r>
    </w:p>
    <w:p>
      <w:pPr>
        <w:spacing w:before="300" w:after="300" w:line="360" w:lineRule="auto"/>
        <w:ind w:firstLine="432"/>
        <w:jc w:val="left"/>
      </w:pPr>
      <w:r>
        <w:rPr>
          <w:rFonts w:ascii="仿宋_GB2312" w:hAnsi="仿宋_GB2312" w:eastAsia="仿宋_GB2312"/>
          <w:color w:val="000000"/>
          <w:sz w:val="28"/>
        </w:rPr>
        <w:t>本周前期天气阴沉，周后期强冷空气影响转晴冷天气，全市有严重冰冻。今天、明天阴有分散性小雨，最高气温12～14度；后天多云到阴，夜里～周四受强冷空气影响有明显降温、大风和弱雨雪过程，预计日平均气温过程降温幅度可达8～10度，后天夜里部分地区有小雨夹雪或雪，山区有小雪；周五～周日天气晴冷，其中周五、周六早晨北部地区降至零下6～零下8度，山区零下9～零下12度，其它地区零下4～零下6度，全市有严重冰冻，须注意防寒保暖。另外，周二沿海风力8～9级，周三夜里～周四沿海和内陆分别有8～10级和6～8级偏北大风。</w:t>
      </w:r>
    </w:p>
    <w:p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4CA66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uiPriority="99" w:semiHidden="0" w:name="List Number"/>
    <w:lsdException w:qFormat="1" w:uiPriority="99" w:semiHidden="0" w:name="List 2"/>
    <w:lsdException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uiPriority="99" w:semiHidden="0" w:name="List Continue"/>
    <w:lsdException w:qFormat="1"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qFormat="1" w:unhideWhenUsed="0" w:uiPriority="63" w:semiHidden="0" w:name="Medium Shading 1 Accent 5"/>
    <w:lsdException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qFormat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qFormat/>
    <w:uiPriority w:val="99"/>
  </w:style>
  <w:style w:type="character" w:customStyle="1" w:styleId="145">
    <w:name w:val="Body Text 2 Char"/>
    <w:basedOn w:val="132"/>
    <w:link w:val="28"/>
    <w:qFormat/>
    <w:uiPriority w:val="99"/>
  </w:style>
  <w:style w:type="character" w:customStyle="1" w:styleId="146">
    <w:name w:val="Body Text 3 Char"/>
    <w:basedOn w:val="132"/>
    <w:link w:val="17"/>
    <w:qFormat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李渊</cp:lastModifiedBy>
  <dcterms:modified xsi:type="dcterms:W3CDTF">2022-05-14T11:01:05Z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2052-11.1.0.11372</vt:lpwstr>
  </property>
  <property fmtid="{D5CDD505-2E9C-101B-9397-08002B2CF9AE}" pid="3" name="ICV">
    <vt:lpwstr>A401AF4BD0C34197BF9A7C612F6E38CC</vt:lpwstr>
  </property>
</Properties>
</file>